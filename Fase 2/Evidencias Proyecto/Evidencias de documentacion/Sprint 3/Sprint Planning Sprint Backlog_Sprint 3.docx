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022B" w14:textId="77777777" w:rsidR="00263116" w:rsidRDefault="00263116" w:rsidP="00263116">
      <w:pPr>
        <w:rPr>
          <w:rFonts w:ascii="Arial" w:hAnsi="Arial" w:cs="Arial"/>
          <w:b/>
          <w:bCs/>
          <w:lang w:val="es-CL"/>
        </w:rPr>
      </w:pPr>
    </w:p>
    <w:p w14:paraId="14ED28FB" w14:textId="48F9F2F9" w:rsidR="00263116" w:rsidRDefault="00263116" w:rsidP="0026311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D4364">
        <w:rPr>
          <w:rFonts w:ascii="Arial" w:hAnsi="Arial" w:cs="Arial"/>
          <w:b/>
          <w:bCs/>
          <w:sz w:val="24"/>
          <w:szCs w:val="24"/>
        </w:rPr>
        <w:t xml:space="preserve">Sprint Planning y Sprint Backlog - Sprint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37EB1B57" w14:textId="77777777" w:rsidR="00263116" w:rsidRDefault="002631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E95841B" w14:textId="77777777" w:rsidR="00263116" w:rsidRPr="00AD4364" w:rsidRDefault="00263116" w:rsidP="0026311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07CC36" w14:textId="77777777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Objetivo</w:t>
      </w:r>
    </w:p>
    <w:p w14:paraId="7B321120" w14:textId="77777777" w:rsidR="002F55F0" w:rsidRPr="00263116" w:rsidRDefault="00000000">
      <w:pPr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Implementar funcionalidades que permitan al administrador realizar consultas rápidas sobre el estado de la plataforma y la clasificación de vehículos a través de un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>. Esto ayudará a mejorar la eficiencia en la toma de decisiones para la gestión de la plataforma y el inventario.</w:t>
      </w:r>
    </w:p>
    <w:p w14:paraId="4AC7ECD7" w14:textId="77777777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Historias de Usuario Seleccionadas</w:t>
      </w:r>
    </w:p>
    <w:p w14:paraId="72D5C374" w14:textId="77777777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1. E04-H08</w:t>
      </w:r>
    </w:p>
    <w:p w14:paraId="0DB820B2" w14:textId="77777777" w:rsidR="002F55F0" w:rsidRPr="00263116" w:rsidRDefault="00000000">
      <w:pPr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Como administrador, quiero consultar rápidamente el estado de la plataforma mediante un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 xml:space="preserve"> integrado con inteligencia artificial para tomar decisiones ágiles y efectivas.</w:t>
      </w:r>
    </w:p>
    <w:p w14:paraId="6BCB0130" w14:textId="77777777" w:rsidR="002F55F0" w:rsidRPr="00263116" w:rsidRDefault="00000000">
      <w:pPr>
        <w:pStyle w:val="Listaconvietas"/>
        <w:rPr>
          <w:rFonts w:ascii="Arial" w:hAnsi="Arial" w:cs="Arial"/>
        </w:rPr>
      </w:pPr>
      <w:proofErr w:type="spellStart"/>
      <w:r w:rsidRPr="00263116">
        <w:rPr>
          <w:rFonts w:ascii="Arial" w:hAnsi="Arial" w:cs="Arial"/>
        </w:rPr>
        <w:t>Esfuerzo</w:t>
      </w:r>
      <w:proofErr w:type="spellEnd"/>
      <w:r w:rsidRPr="00263116">
        <w:rPr>
          <w:rFonts w:ascii="Arial" w:hAnsi="Arial" w:cs="Arial"/>
        </w:rPr>
        <w:t xml:space="preserve"> </w:t>
      </w:r>
      <w:proofErr w:type="spellStart"/>
      <w:r w:rsidRPr="00263116">
        <w:rPr>
          <w:rFonts w:ascii="Arial" w:hAnsi="Arial" w:cs="Arial"/>
        </w:rPr>
        <w:t>estimado</w:t>
      </w:r>
      <w:proofErr w:type="spellEnd"/>
      <w:r w:rsidRPr="00263116">
        <w:rPr>
          <w:rFonts w:ascii="Arial" w:hAnsi="Arial" w:cs="Arial"/>
        </w:rPr>
        <w:t>: 13 horas</w:t>
      </w:r>
    </w:p>
    <w:p w14:paraId="65F974F0" w14:textId="77777777" w:rsidR="002F55F0" w:rsidRPr="00263116" w:rsidRDefault="00000000">
      <w:pPr>
        <w:pStyle w:val="Listaconvietas"/>
        <w:rPr>
          <w:rFonts w:ascii="Arial" w:hAnsi="Arial" w:cs="Arial"/>
        </w:rPr>
      </w:pPr>
      <w:r w:rsidRPr="00263116">
        <w:rPr>
          <w:rFonts w:ascii="Arial" w:hAnsi="Arial" w:cs="Arial"/>
        </w:rPr>
        <w:t>Prioridad: Alta</w:t>
      </w:r>
    </w:p>
    <w:p w14:paraId="2E08079C" w14:textId="77777777" w:rsidR="002F55F0" w:rsidRPr="00140E82" w:rsidRDefault="00000000" w:rsidP="00140E82">
      <w:pPr>
        <w:rPr>
          <w:rFonts w:ascii="Arial" w:hAnsi="Arial" w:cs="Arial"/>
          <w:b/>
          <w:bCs/>
        </w:rPr>
      </w:pPr>
      <w:r w:rsidRPr="00140E82">
        <w:rPr>
          <w:rFonts w:ascii="Arial" w:hAnsi="Arial" w:cs="Arial"/>
          <w:b/>
          <w:bCs/>
        </w:rPr>
        <w:t>Criterios de aceptación:</w:t>
      </w:r>
    </w:p>
    <w:p w14:paraId="0518BF25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- El administrador recibe la información solicitada rápidamente.</w:t>
      </w:r>
    </w:p>
    <w:p w14:paraId="2169AF42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- El administrador obtiene la información con una leve demora.</w:t>
      </w:r>
    </w:p>
    <w:p w14:paraId="6E752F05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- El administrador no puede acceder a la información en tiempo real, lo cual retrasa su toma de decisiones.</w:t>
      </w:r>
    </w:p>
    <w:p w14:paraId="2099CDED" w14:textId="77777777" w:rsidR="002F55F0" w:rsidRPr="00140E82" w:rsidRDefault="00000000" w:rsidP="00140E82">
      <w:pPr>
        <w:rPr>
          <w:rFonts w:ascii="Arial" w:hAnsi="Arial" w:cs="Arial"/>
          <w:b/>
          <w:bCs/>
          <w:lang w:val="es-CL"/>
        </w:rPr>
      </w:pPr>
      <w:r w:rsidRPr="00140E82">
        <w:rPr>
          <w:rFonts w:ascii="Arial" w:hAnsi="Arial" w:cs="Arial"/>
          <w:b/>
          <w:bCs/>
          <w:lang w:val="es-CL"/>
        </w:rPr>
        <w:t>2</w:t>
      </w:r>
      <w:r w:rsidRPr="00140E82">
        <w:rPr>
          <w:rFonts w:ascii="Arial" w:hAnsi="Arial" w:cs="Arial"/>
          <w:b/>
          <w:bCs/>
        </w:rPr>
        <w:t>. E04-H09</w:t>
      </w:r>
    </w:p>
    <w:p w14:paraId="477DC15B" w14:textId="77777777" w:rsidR="002F55F0" w:rsidRPr="00263116" w:rsidRDefault="00000000">
      <w:pPr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Como administrador, quiero acceder al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 xml:space="preserve"> y solicitar la clasificación de vehículos en el inventario para tomar decisiones informadas sobre ventas y servicios.</w:t>
      </w:r>
    </w:p>
    <w:p w14:paraId="3E6FAC1B" w14:textId="77777777" w:rsidR="002F55F0" w:rsidRPr="00263116" w:rsidRDefault="00000000">
      <w:pPr>
        <w:pStyle w:val="Listaconvietas"/>
        <w:rPr>
          <w:rFonts w:ascii="Arial" w:hAnsi="Arial" w:cs="Arial"/>
        </w:rPr>
      </w:pPr>
      <w:proofErr w:type="spellStart"/>
      <w:r w:rsidRPr="00263116">
        <w:rPr>
          <w:rFonts w:ascii="Arial" w:hAnsi="Arial" w:cs="Arial"/>
        </w:rPr>
        <w:t>Esfuerzo</w:t>
      </w:r>
      <w:proofErr w:type="spellEnd"/>
      <w:r w:rsidRPr="00263116">
        <w:rPr>
          <w:rFonts w:ascii="Arial" w:hAnsi="Arial" w:cs="Arial"/>
        </w:rPr>
        <w:t xml:space="preserve"> </w:t>
      </w:r>
      <w:proofErr w:type="spellStart"/>
      <w:r w:rsidRPr="00263116">
        <w:rPr>
          <w:rFonts w:ascii="Arial" w:hAnsi="Arial" w:cs="Arial"/>
        </w:rPr>
        <w:t>estimado</w:t>
      </w:r>
      <w:proofErr w:type="spellEnd"/>
      <w:r w:rsidRPr="00263116">
        <w:rPr>
          <w:rFonts w:ascii="Arial" w:hAnsi="Arial" w:cs="Arial"/>
        </w:rPr>
        <w:t>: 13 horas</w:t>
      </w:r>
    </w:p>
    <w:p w14:paraId="5D2A5ECD" w14:textId="77777777" w:rsidR="002F55F0" w:rsidRPr="00263116" w:rsidRDefault="00000000">
      <w:pPr>
        <w:pStyle w:val="Listaconvietas"/>
        <w:rPr>
          <w:rFonts w:ascii="Arial" w:hAnsi="Arial" w:cs="Arial"/>
        </w:rPr>
      </w:pPr>
      <w:r w:rsidRPr="00263116">
        <w:rPr>
          <w:rFonts w:ascii="Arial" w:hAnsi="Arial" w:cs="Arial"/>
        </w:rPr>
        <w:t>Prioridad: Alta</w:t>
      </w:r>
    </w:p>
    <w:p w14:paraId="3D83B3E4" w14:textId="77777777" w:rsidR="002F55F0" w:rsidRPr="00140E82" w:rsidRDefault="00000000" w:rsidP="00140E82">
      <w:pPr>
        <w:rPr>
          <w:rFonts w:ascii="Arial" w:hAnsi="Arial" w:cs="Arial"/>
          <w:b/>
          <w:bCs/>
        </w:rPr>
      </w:pPr>
      <w:r w:rsidRPr="00140E82">
        <w:rPr>
          <w:rFonts w:ascii="Arial" w:hAnsi="Arial" w:cs="Arial"/>
          <w:b/>
          <w:bCs/>
        </w:rPr>
        <w:t>Criterios de aceptación:</w:t>
      </w:r>
    </w:p>
    <w:p w14:paraId="00990E5E" w14:textId="43C2A259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El administrador obtiene la información necesaria de manera rápida.</w:t>
      </w:r>
    </w:p>
    <w:p w14:paraId="0AC8EC24" w14:textId="1BD9D7DF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El administrador obtiene la información correcta con una pequeña demora.</w:t>
      </w:r>
    </w:p>
    <w:p w14:paraId="5917D933" w14:textId="7146BD7B" w:rsidR="002F55F0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El administrador no puede tomar decisiones a tiempo, afectando la planificación de ventas y servicios.</w:t>
      </w:r>
    </w:p>
    <w:p w14:paraId="45CF2933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54C817D6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197F8763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732317F9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6ACCD009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51383523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7008C86F" w14:textId="77777777" w:rsidR="00140E82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0663E473" w14:textId="77777777" w:rsidR="00140E82" w:rsidRPr="00263116" w:rsidRDefault="00140E82" w:rsidP="00140E82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CL"/>
        </w:rPr>
      </w:pPr>
    </w:p>
    <w:p w14:paraId="02F460BF" w14:textId="77777777" w:rsidR="002F55F0" w:rsidRPr="00140E82" w:rsidRDefault="00000000" w:rsidP="00140E82">
      <w:pPr>
        <w:rPr>
          <w:rFonts w:ascii="Arial" w:hAnsi="Arial" w:cs="Arial"/>
          <w:b/>
          <w:bCs/>
        </w:rPr>
      </w:pPr>
      <w:r w:rsidRPr="00140E82">
        <w:rPr>
          <w:rFonts w:ascii="Arial" w:hAnsi="Arial" w:cs="Arial"/>
          <w:b/>
          <w:bCs/>
        </w:rPr>
        <w:lastRenderedPageBreak/>
        <w:t>Sprint Backlog del 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4"/>
        <w:gridCol w:w="3299"/>
        <w:gridCol w:w="1389"/>
        <w:gridCol w:w="1418"/>
        <w:gridCol w:w="1406"/>
      </w:tblGrid>
      <w:tr w:rsidR="002F55F0" w:rsidRPr="00263116" w14:paraId="06EAF164" w14:textId="77777777">
        <w:tc>
          <w:tcPr>
            <w:tcW w:w="1728" w:type="dxa"/>
            <w:vAlign w:val="center"/>
          </w:tcPr>
          <w:p w14:paraId="743027C5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Número</w:t>
            </w:r>
          </w:p>
        </w:tc>
        <w:tc>
          <w:tcPr>
            <w:tcW w:w="1728" w:type="dxa"/>
            <w:vAlign w:val="center"/>
          </w:tcPr>
          <w:p w14:paraId="7672AD1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Historia de Usuario</w:t>
            </w:r>
          </w:p>
        </w:tc>
        <w:tc>
          <w:tcPr>
            <w:tcW w:w="1728" w:type="dxa"/>
            <w:vAlign w:val="center"/>
          </w:tcPr>
          <w:p w14:paraId="28678481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Talla de Esfuerzo</w:t>
            </w:r>
          </w:p>
        </w:tc>
        <w:tc>
          <w:tcPr>
            <w:tcW w:w="1728" w:type="dxa"/>
            <w:vAlign w:val="center"/>
          </w:tcPr>
          <w:p w14:paraId="26531C6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Esfuerzo Estimado (horas)</w:t>
            </w:r>
          </w:p>
        </w:tc>
        <w:tc>
          <w:tcPr>
            <w:tcW w:w="1728" w:type="dxa"/>
            <w:vAlign w:val="center"/>
          </w:tcPr>
          <w:p w14:paraId="5D75AFED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Prioridad</w:t>
            </w:r>
          </w:p>
        </w:tc>
      </w:tr>
      <w:tr w:rsidR="002F55F0" w:rsidRPr="00263116" w14:paraId="0F0060D1" w14:textId="77777777">
        <w:tc>
          <w:tcPr>
            <w:tcW w:w="1440" w:type="dxa"/>
          </w:tcPr>
          <w:p w14:paraId="7E3B3814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E04-H08</w:t>
            </w:r>
          </w:p>
        </w:tc>
        <w:tc>
          <w:tcPr>
            <w:tcW w:w="5040" w:type="dxa"/>
          </w:tcPr>
          <w:p w14:paraId="40E364A8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lang w:val="es-CL"/>
              </w:rPr>
              <w:t xml:space="preserve">Como administrador, quiero consultar rápidamente el estado de la plataforma mediante un </w:t>
            </w:r>
            <w:proofErr w:type="spellStart"/>
            <w:r w:rsidRPr="00263116">
              <w:rPr>
                <w:rFonts w:ascii="Arial" w:hAnsi="Arial" w:cs="Arial"/>
                <w:lang w:val="es-CL"/>
              </w:rPr>
              <w:t>chatbot</w:t>
            </w:r>
            <w:proofErr w:type="spellEnd"/>
            <w:r w:rsidRPr="00263116">
              <w:rPr>
                <w:rFonts w:ascii="Arial" w:hAnsi="Arial" w:cs="Arial"/>
                <w:lang w:val="es-CL"/>
              </w:rPr>
              <w:t xml:space="preserve"> integrado con IA.</w:t>
            </w:r>
          </w:p>
        </w:tc>
        <w:tc>
          <w:tcPr>
            <w:tcW w:w="1152" w:type="dxa"/>
          </w:tcPr>
          <w:p w14:paraId="6E995194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XL</w:t>
            </w:r>
          </w:p>
        </w:tc>
        <w:tc>
          <w:tcPr>
            <w:tcW w:w="1440" w:type="dxa"/>
          </w:tcPr>
          <w:p w14:paraId="0ADB7EB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13</w:t>
            </w:r>
          </w:p>
        </w:tc>
        <w:tc>
          <w:tcPr>
            <w:tcW w:w="1440" w:type="dxa"/>
          </w:tcPr>
          <w:p w14:paraId="21993E86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Alta</w:t>
            </w:r>
          </w:p>
        </w:tc>
      </w:tr>
      <w:tr w:rsidR="002F55F0" w:rsidRPr="00263116" w14:paraId="1452109D" w14:textId="77777777">
        <w:tc>
          <w:tcPr>
            <w:tcW w:w="1440" w:type="dxa"/>
          </w:tcPr>
          <w:p w14:paraId="1C8EE601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E04-H09</w:t>
            </w:r>
          </w:p>
        </w:tc>
        <w:tc>
          <w:tcPr>
            <w:tcW w:w="5040" w:type="dxa"/>
          </w:tcPr>
          <w:p w14:paraId="311A710E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lang w:val="es-CL"/>
              </w:rPr>
              <w:t xml:space="preserve">Como administrador, quiero acceder al </w:t>
            </w:r>
            <w:proofErr w:type="spellStart"/>
            <w:r w:rsidRPr="00263116">
              <w:rPr>
                <w:rFonts w:ascii="Arial" w:hAnsi="Arial" w:cs="Arial"/>
                <w:lang w:val="es-CL"/>
              </w:rPr>
              <w:t>chatbot</w:t>
            </w:r>
            <w:proofErr w:type="spellEnd"/>
            <w:r w:rsidRPr="00263116">
              <w:rPr>
                <w:rFonts w:ascii="Arial" w:hAnsi="Arial" w:cs="Arial"/>
                <w:lang w:val="es-CL"/>
              </w:rPr>
              <w:t xml:space="preserve"> y solicitar la clasificación de vehículos en el inventario.</w:t>
            </w:r>
          </w:p>
        </w:tc>
        <w:tc>
          <w:tcPr>
            <w:tcW w:w="1152" w:type="dxa"/>
          </w:tcPr>
          <w:p w14:paraId="5E7004DE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XL</w:t>
            </w:r>
          </w:p>
        </w:tc>
        <w:tc>
          <w:tcPr>
            <w:tcW w:w="1440" w:type="dxa"/>
          </w:tcPr>
          <w:p w14:paraId="0A77B03D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13</w:t>
            </w:r>
          </w:p>
        </w:tc>
        <w:tc>
          <w:tcPr>
            <w:tcW w:w="1440" w:type="dxa"/>
          </w:tcPr>
          <w:p w14:paraId="2CB0C3BE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</w:rPr>
              <w:t>Alta</w:t>
            </w:r>
          </w:p>
        </w:tc>
      </w:tr>
    </w:tbl>
    <w:p w14:paraId="4D09AC26" w14:textId="77777777" w:rsidR="00263116" w:rsidRDefault="00263116" w:rsidP="00263116">
      <w:pPr>
        <w:rPr>
          <w:rFonts w:ascii="Arial" w:hAnsi="Arial" w:cs="Arial"/>
          <w:b/>
          <w:bCs/>
        </w:rPr>
      </w:pPr>
    </w:p>
    <w:p w14:paraId="2B54208B" w14:textId="2049DF56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Tareas por Historia de Usuario</w:t>
      </w:r>
    </w:p>
    <w:p w14:paraId="55712F3D" w14:textId="77777777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E04-H08</w:t>
      </w:r>
    </w:p>
    <w:p w14:paraId="722E2095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1. Diseño de la interfaz del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 xml:space="preserve"> (3 horas)</w:t>
      </w:r>
    </w:p>
    <w:p w14:paraId="6EA4E3C5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2. Implementación del sistema de consulta para el estado de la plataforma (5 horas)</w:t>
      </w:r>
    </w:p>
    <w:p w14:paraId="46C2EF22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3. Integración de IA para respuesta rápida en el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 xml:space="preserve"> (3 horas)</w:t>
      </w:r>
    </w:p>
    <w:p w14:paraId="3F5CBADA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4. Pruebas de rendimiento y optimización (2 horas)</w:t>
      </w:r>
    </w:p>
    <w:p w14:paraId="63790C51" w14:textId="77777777" w:rsidR="002F55F0" w:rsidRPr="00263116" w:rsidRDefault="00000000" w:rsidP="00263116">
      <w:pPr>
        <w:rPr>
          <w:rFonts w:ascii="Arial" w:hAnsi="Arial" w:cs="Arial"/>
          <w:b/>
          <w:bCs/>
        </w:rPr>
      </w:pPr>
      <w:r w:rsidRPr="00263116">
        <w:rPr>
          <w:rFonts w:ascii="Arial" w:hAnsi="Arial" w:cs="Arial"/>
          <w:b/>
          <w:bCs/>
        </w:rPr>
        <w:t>E04-H09</w:t>
      </w:r>
    </w:p>
    <w:p w14:paraId="35DA7870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 xml:space="preserve">1. Desarrollo de funcionalidad de clasificación de vehículos en el </w:t>
      </w:r>
      <w:proofErr w:type="spellStart"/>
      <w:r w:rsidRPr="00263116">
        <w:rPr>
          <w:rFonts w:ascii="Arial" w:hAnsi="Arial" w:cs="Arial"/>
          <w:lang w:val="es-CL"/>
        </w:rPr>
        <w:t>chatbot</w:t>
      </w:r>
      <w:proofErr w:type="spellEnd"/>
      <w:r w:rsidRPr="00263116">
        <w:rPr>
          <w:rFonts w:ascii="Arial" w:hAnsi="Arial" w:cs="Arial"/>
          <w:lang w:val="es-CL"/>
        </w:rPr>
        <w:t xml:space="preserve"> (4 horas)</w:t>
      </w:r>
    </w:p>
    <w:p w14:paraId="194B2194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2. Conexión con la base de datos de inventario para obtener clasificaciones (4 horas)</w:t>
      </w:r>
    </w:p>
    <w:p w14:paraId="7253E9C7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3. Pruebas de funcionalidad y precisión en la clasificación (3 horas)</w:t>
      </w:r>
    </w:p>
    <w:p w14:paraId="183C6E48" w14:textId="77777777" w:rsidR="002F55F0" w:rsidRPr="00263116" w:rsidRDefault="00000000">
      <w:pPr>
        <w:pStyle w:val="Listaconvietas"/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4. Optimización del tiempo de respuesta (2 horas)</w:t>
      </w:r>
    </w:p>
    <w:p w14:paraId="615F84B7" w14:textId="77777777" w:rsidR="002F55F0" w:rsidRPr="00263116" w:rsidRDefault="00000000" w:rsidP="00263116">
      <w:pPr>
        <w:rPr>
          <w:rFonts w:ascii="Arial" w:hAnsi="Arial" w:cs="Arial"/>
          <w:b/>
          <w:bCs/>
          <w:lang w:val="es-CL"/>
        </w:rPr>
      </w:pPr>
      <w:r w:rsidRPr="00263116">
        <w:rPr>
          <w:rFonts w:ascii="Arial" w:hAnsi="Arial" w:cs="Arial"/>
          <w:b/>
          <w:bCs/>
          <w:lang w:val="es-CL"/>
        </w:rPr>
        <w:t>Resumen del Sprint Backlog</w:t>
      </w:r>
    </w:p>
    <w:p w14:paraId="2873420A" w14:textId="77777777" w:rsidR="002F55F0" w:rsidRPr="00263116" w:rsidRDefault="00000000">
      <w:pPr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- Total de Esfuerzo Estimado: 26 horas</w:t>
      </w:r>
    </w:p>
    <w:p w14:paraId="68B94023" w14:textId="77777777" w:rsidR="002F55F0" w:rsidRDefault="00000000">
      <w:pPr>
        <w:rPr>
          <w:rFonts w:ascii="Arial" w:hAnsi="Arial" w:cs="Arial"/>
          <w:lang w:val="es-CL"/>
        </w:rPr>
      </w:pPr>
      <w:r w:rsidRPr="00263116">
        <w:rPr>
          <w:rFonts w:ascii="Arial" w:hAnsi="Arial" w:cs="Arial"/>
          <w:lang w:val="es-CL"/>
        </w:rPr>
        <w:t>- Prioridad: Ambas historias tienen prioridad alta, ya que mejorarán la eficiencia en la toma de decisiones del administrador.</w:t>
      </w:r>
    </w:p>
    <w:p w14:paraId="67AD6FCB" w14:textId="77777777" w:rsidR="00140E82" w:rsidRDefault="00140E82">
      <w:pPr>
        <w:rPr>
          <w:rFonts w:ascii="Arial" w:hAnsi="Arial" w:cs="Arial"/>
          <w:lang w:val="es-CL"/>
        </w:rPr>
      </w:pPr>
    </w:p>
    <w:p w14:paraId="2DEFCDD9" w14:textId="77777777" w:rsidR="00140E82" w:rsidRDefault="00140E82">
      <w:pPr>
        <w:rPr>
          <w:rFonts w:ascii="Arial" w:hAnsi="Arial" w:cs="Arial"/>
          <w:lang w:val="es-CL"/>
        </w:rPr>
      </w:pPr>
    </w:p>
    <w:p w14:paraId="4478FBB1" w14:textId="77777777" w:rsidR="00140E82" w:rsidRDefault="00140E82">
      <w:pPr>
        <w:rPr>
          <w:rFonts w:ascii="Arial" w:hAnsi="Arial" w:cs="Arial"/>
          <w:lang w:val="es-CL"/>
        </w:rPr>
      </w:pPr>
    </w:p>
    <w:p w14:paraId="2A5F2494" w14:textId="77777777" w:rsidR="00140E82" w:rsidRDefault="00140E82">
      <w:pPr>
        <w:rPr>
          <w:rFonts w:ascii="Arial" w:hAnsi="Arial" w:cs="Arial"/>
          <w:lang w:val="es-CL"/>
        </w:rPr>
      </w:pPr>
    </w:p>
    <w:p w14:paraId="0668AF6B" w14:textId="77777777" w:rsidR="00140E82" w:rsidRPr="00140E82" w:rsidRDefault="00140E82">
      <w:pPr>
        <w:rPr>
          <w:rFonts w:ascii="Arial" w:hAnsi="Arial" w:cs="Arial"/>
          <w:lang w:val="es-ES_tradnl"/>
        </w:rPr>
      </w:pPr>
    </w:p>
    <w:p w14:paraId="25DE7BFF" w14:textId="77777777" w:rsidR="002F55F0" w:rsidRPr="00263116" w:rsidRDefault="00000000" w:rsidP="00263116">
      <w:pPr>
        <w:rPr>
          <w:rFonts w:ascii="Arial" w:hAnsi="Arial" w:cs="Arial"/>
          <w:b/>
          <w:bCs/>
        </w:rPr>
      </w:pPr>
      <w:proofErr w:type="spellStart"/>
      <w:r w:rsidRPr="00263116">
        <w:rPr>
          <w:rFonts w:ascii="Arial" w:hAnsi="Arial" w:cs="Arial"/>
          <w:b/>
          <w:bCs/>
        </w:rPr>
        <w:lastRenderedPageBreak/>
        <w:t>Resumen</w:t>
      </w:r>
      <w:proofErr w:type="spellEnd"/>
      <w:r w:rsidRPr="00263116">
        <w:rPr>
          <w:rFonts w:ascii="Arial" w:hAnsi="Arial" w:cs="Arial"/>
          <w:b/>
          <w:bCs/>
        </w:rPr>
        <w:t xml:space="preserve"> de Horas </w:t>
      </w:r>
      <w:proofErr w:type="spellStart"/>
      <w:r w:rsidRPr="00263116">
        <w:rPr>
          <w:rFonts w:ascii="Arial" w:hAnsi="Arial" w:cs="Arial"/>
          <w:b/>
          <w:bCs/>
        </w:rPr>
        <w:t>por</w:t>
      </w:r>
      <w:proofErr w:type="spellEnd"/>
      <w:r w:rsidRPr="00263116">
        <w:rPr>
          <w:rFonts w:ascii="Arial" w:hAnsi="Arial" w:cs="Arial"/>
          <w:b/>
          <w:bCs/>
        </w:rPr>
        <w:t xml:space="preserve"> </w:t>
      </w:r>
      <w:proofErr w:type="spellStart"/>
      <w:r w:rsidRPr="00263116">
        <w:rPr>
          <w:rFonts w:ascii="Arial" w:hAnsi="Arial" w:cs="Arial"/>
          <w:b/>
          <w:bCs/>
        </w:rPr>
        <w:t>Tarea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F55F0" w:rsidRPr="00263116" w14:paraId="6869AA29" w14:textId="77777777">
        <w:tc>
          <w:tcPr>
            <w:tcW w:w="2880" w:type="dxa"/>
            <w:vAlign w:val="center"/>
          </w:tcPr>
          <w:p w14:paraId="6347B416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Historia de Usuario</w:t>
            </w:r>
          </w:p>
        </w:tc>
        <w:tc>
          <w:tcPr>
            <w:tcW w:w="2880" w:type="dxa"/>
            <w:vAlign w:val="center"/>
          </w:tcPr>
          <w:p w14:paraId="50D490A6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Tareas</w:t>
            </w:r>
          </w:p>
        </w:tc>
        <w:tc>
          <w:tcPr>
            <w:tcW w:w="2880" w:type="dxa"/>
            <w:vAlign w:val="center"/>
          </w:tcPr>
          <w:p w14:paraId="05BE164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b/>
                <w:sz w:val="20"/>
              </w:rPr>
              <w:t>Horas</w:t>
            </w:r>
          </w:p>
        </w:tc>
      </w:tr>
      <w:tr w:rsidR="002F55F0" w:rsidRPr="00263116" w14:paraId="589ADC1A" w14:textId="77777777">
        <w:tc>
          <w:tcPr>
            <w:tcW w:w="2880" w:type="dxa"/>
            <w:vAlign w:val="center"/>
          </w:tcPr>
          <w:p w14:paraId="38B1D736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E04-H08</w:t>
            </w:r>
          </w:p>
        </w:tc>
        <w:tc>
          <w:tcPr>
            <w:tcW w:w="2880" w:type="dxa"/>
            <w:vAlign w:val="center"/>
          </w:tcPr>
          <w:p w14:paraId="199A172C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 xml:space="preserve">Diseño de la interfaz del </w:t>
            </w:r>
            <w:proofErr w:type="spellStart"/>
            <w:r w:rsidRPr="00263116">
              <w:rPr>
                <w:rFonts w:ascii="Arial" w:hAnsi="Arial" w:cs="Arial"/>
                <w:sz w:val="20"/>
                <w:lang w:val="es-CL"/>
              </w:rPr>
              <w:t>chatbot</w:t>
            </w:r>
            <w:proofErr w:type="spellEnd"/>
          </w:p>
        </w:tc>
        <w:tc>
          <w:tcPr>
            <w:tcW w:w="2880" w:type="dxa"/>
            <w:vAlign w:val="center"/>
          </w:tcPr>
          <w:p w14:paraId="4777C3AF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3 horas</w:t>
            </w:r>
          </w:p>
        </w:tc>
      </w:tr>
      <w:tr w:rsidR="002F55F0" w:rsidRPr="00263116" w14:paraId="4B5DA5D5" w14:textId="77777777">
        <w:tc>
          <w:tcPr>
            <w:tcW w:w="2880" w:type="dxa"/>
            <w:vAlign w:val="center"/>
          </w:tcPr>
          <w:p w14:paraId="47FAAEE1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E04-H08</w:t>
            </w:r>
          </w:p>
        </w:tc>
        <w:tc>
          <w:tcPr>
            <w:tcW w:w="2880" w:type="dxa"/>
            <w:vAlign w:val="center"/>
          </w:tcPr>
          <w:p w14:paraId="7713DAFB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>Implementación del sistema de consulta para el estado de la plataforma</w:t>
            </w:r>
          </w:p>
        </w:tc>
        <w:tc>
          <w:tcPr>
            <w:tcW w:w="2880" w:type="dxa"/>
            <w:vAlign w:val="center"/>
          </w:tcPr>
          <w:p w14:paraId="4FC4C8F1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5 horas</w:t>
            </w:r>
          </w:p>
        </w:tc>
      </w:tr>
      <w:tr w:rsidR="002F55F0" w:rsidRPr="00263116" w14:paraId="0B6D0513" w14:textId="77777777">
        <w:tc>
          <w:tcPr>
            <w:tcW w:w="2880" w:type="dxa"/>
            <w:vAlign w:val="center"/>
          </w:tcPr>
          <w:p w14:paraId="62AFC5E0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E04-H08</w:t>
            </w:r>
          </w:p>
        </w:tc>
        <w:tc>
          <w:tcPr>
            <w:tcW w:w="2880" w:type="dxa"/>
            <w:vAlign w:val="center"/>
          </w:tcPr>
          <w:p w14:paraId="0C4718FD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 xml:space="preserve">Integración de IA para respuesta rápida en el </w:t>
            </w:r>
            <w:proofErr w:type="spellStart"/>
            <w:r w:rsidRPr="00263116">
              <w:rPr>
                <w:rFonts w:ascii="Arial" w:hAnsi="Arial" w:cs="Arial"/>
                <w:sz w:val="20"/>
                <w:lang w:val="es-CL"/>
              </w:rPr>
              <w:t>chatbot</w:t>
            </w:r>
            <w:proofErr w:type="spellEnd"/>
          </w:p>
        </w:tc>
        <w:tc>
          <w:tcPr>
            <w:tcW w:w="2880" w:type="dxa"/>
            <w:vAlign w:val="center"/>
          </w:tcPr>
          <w:p w14:paraId="1E9669FE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3 horas</w:t>
            </w:r>
          </w:p>
        </w:tc>
      </w:tr>
      <w:tr w:rsidR="002F55F0" w:rsidRPr="00263116" w14:paraId="076474E1" w14:textId="77777777">
        <w:tc>
          <w:tcPr>
            <w:tcW w:w="2880" w:type="dxa"/>
            <w:vAlign w:val="center"/>
          </w:tcPr>
          <w:p w14:paraId="70686E8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E04-H08</w:t>
            </w:r>
          </w:p>
        </w:tc>
        <w:tc>
          <w:tcPr>
            <w:tcW w:w="2880" w:type="dxa"/>
            <w:vAlign w:val="center"/>
          </w:tcPr>
          <w:p w14:paraId="7165664B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>Pruebas de rendimiento y optimización</w:t>
            </w:r>
          </w:p>
        </w:tc>
        <w:tc>
          <w:tcPr>
            <w:tcW w:w="2880" w:type="dxa"/>
            <w:vAlign w:val="center"/>
          </w:tcPr>
          <w:p w14:paraId="5A123412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2 horas</w:t>
            </w:r>
          </w:p>
        </w:tc>
      </w:tr>
      <w:tr w:rsidR="002F55F0" w:rsidRPr="00263116" w14:paraId="74DD8F07" w14:textId="77777777">
        <w:tc>
          <w:tcPr>
            <w:tcW w:w="2880" w:type="dxa"/>
            <w:vAlign w:val="center"/>
          </w:tcPr>
          <w:p w14:paraId="33E48327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E04-H09</w:t>
            </w:r>
          </w:p>
        </w:tc>
        <w:tc>
          <w:tcPr>
            <w:tcW w:w="2880" w:type="dxa"/>
            <w:vAlign w:val="center"/>
          </w:tcPr>
          <w:p w14:paraId="60883779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 xml:space="preserve">Desarrollo de funcionalidad de clasificación de vehículos en el </w:t>
            </w:r>
            <w:proofErr w:type="spellStart"/>
            <w:r w:rsidRPr="00263116">
              <w:rPr>
                <w:rFonts w:ascii="Arial" w:hAnsi="Arial" w:cs="Arial"/>
                <w:sz w:val="20"/>
                <w:lang w:val="es-CL"/>
              </w:rPr>
              <w:t>chatbot</w:t>
            </w:r>
            <w:proofErr w:type="spellEnd"/>
          </w:p>
        </w:tc>
        <w:tc>
          <w:tcPr>
            <w:tcW w:w="2880" w:type="dxa"/>
            <w:vAlign w:val="center"/>
          </w:tcPr>
          <w:p w14:paraId="64C501A9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4 horas</w:t>
            </w:r>
          </w:p>
        </w:tc>
      </w:tr>
      <w:tr w:rsidR="002F55F0" w:rsidRPr="00263116" w14:paraId="5989052B" w14:textId="77777777">
        <w:tc>
          <w:tcPr>
            <w:tcW w:w="2880" w:type="dxa"/>
            <w:vAlign w:val="center"/>
          </w:tcPr>
          <w:p w14:paraId="72C4E930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E04-H09</w:t>
            </w:r>
          </w:p>
        </w:tc>
        <w:tc>
          <w:tcPr>
            <w:tcW w:w="2880" w:type="dxa"/>
            <w:vAlign w:val="center"/>
          </w:tcPr>
          <w:p w14:paraId="0732DAFD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>Conexión con la base de datos de inventario para obtener clasificaciones</w:t>
            </w:r>
          </w:p>
        </w:tc>
        <w:tc>
          <w:tcPr>
            <w:tcW w:w="2880" w:type="dxa"/>
            <w:vAlign w:val="center"/>
          </w:tcPr>
          <w:p w14:paraId="4507DBD3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4 horas</w:t>
            </w:r>
          </w:p>
        </w:tc>
      </w:tr>
      <w:tr w:rsidR="002F55F0" w:rsidRPr="00263116" w14:paraId="0C7D0A34" w14:textId="77777777">
        <w:tc>
          <w:tcPr>
            <w:tcW w:w="2880" w:type="dxa"/>
            <w:vAlign w:val="center"/>
          </w:tcPr>
          <w:p w14:paraId="78982274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E04-H09</w:t>
            </w:r>
          </w:p>
        </w:tc>
        <w:tc>
          <w:tcPr>
            <w:tcW w:w="2880" w:type="dxa"/>
            <w:vAlign w:val="center"/>
          </w:tcPr>
          <w:p w14:paraId="7F6EA230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>Pruebas de funcionalidad y precisión en la clasificación</w:t>
            </w:r>
          </w:p>
        </w:tc>
        <w:tc>
          <w:tcPr>
            <w:tcW w:w="2880" w:type="dxa"/>
            <w:vAlign w:val="center"/>
          </w:tcPr>
          <w:p w14:paraId="52511AC6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3 horas</w:t>
            </w:r>
          </w:p>
        </w:tc>
      </w:tr>
      <w:tr w:rsidR="002F55F0" w:rsidRPr="00263116" w14:paraId="4BB9CE4D" w14:textId="77777777">
        <w:tc>
          <w:tcPr>
            <w:tcW w:w="2880" w:type="dxa"/>
            <w:vAlign w:val="center"/>
          </w:tcPr>
          <w:p w14:paraId="33FD326D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E04-H09</w:t>
            </w:r>
          </w:p>
        </w:tc>
        <w:tc>
          <w:tcPr>
            <w:tcW w:w="2880" w:type="dxa"/>
            <w:vAlign w:val="center"/>
          </w:tcPr>
          <w:p w14:paraId="138448A8" w14:textId="77777777" w:rsidR="002F55F0" w:rsidRPr="00263116" w:rsidRDefault="00000000">
            <w:pPr>
              <w:rPr>
                <w:rFonts w:ascii="Arial" w:hAnsi="Arial" w:cs="Arial"/>
                <w:lang w:val="es-CL"/>
              </w:rPr>
            </w:pPr>
            <w:r w:rsidRPr="00263116">
              <w:rPr>
                <w:rFonts w:ascii="Arial" w:hAnsi="Arial" w:cs="Arial"/>
                <w:sz w:val="20"/>
                <w:lang w:val="es-CL"/>
              </w:rPr>
              <w:t>Optimización del tiempo de respuesta</w:t>
            </w:r>
          </w:p>
        </w:tc>
        <w:tc>
          <w:tcPr>
            <w:tcW w:w="2880" w:type="dxa"/>
            <w:vAlign w:val="center"/>
          </w:tcPr>
          <w:p w14:paraId="54E40C54" w14:textId="77777777" w:rsidR="002F55F0" w:rsidRPr="00263116" w:rsidRDefault="00000000">
            <w:pPr>
              <w:rPr>
                <w:rFonts w:ascii="Arial" w:hAnsi="Arial" w:cs="Arial"/>
              </w:rPr>
            </w:pPr>
            <w:r w:rsidRPr="00263116">
              <w:rPr>
                <w:rFonts w:ascii="Arial" w:hAnsi="Arial" w:cs="Arial"/>
                <w:sz w:val="20"/>
              </w:rPr>
              <w:t>2 horas</w:t>
            </w:r>
          </w:p>
        </w:tc>
      </w:tr>
    </w:tbl>
    <w:p w14:paraId="322C4D5E" w14:textId="77777777" w:rsidR="00473771" w:rsidRPr="00263116" w:rsidRDefault="00473771">
      <w:pPr>
        <w:rPr>
          <w:rFonts w:ascii="Arial" w:hAnsi="Arial" w:cs="Arial"/>
        </w:rPr>
      </w:pPr>
    </w:p>
    <w:sectPr w:rsidR="00473771" w:rsidRPr="0026311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70BD3" w14:textId="77777777" w:rsidR="002B12B5" w:rsidRDefault="002B12B5" w:rsidP="00263116">
      <w:pPr>
        <w:spacing w:after="0" w:line="240" w:lineRule="auto"/>
      </w:pPr>
      <w:r>
        <w:separator/>
      </w:r>
    </w:p>
  </w:endnote>
  <w:endnote w:type="continuationSeparator" w:id="0">
    <w:p w14:paraId="31B356E4" w14:textId="77777777" w:rsidR="002B12B5" w:rsidRDefault="002B12B5" w:rsidP="00263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79D42" w14:textId="77777777" w:rsidR="002B12B5" w:rsidRDefault="002B12B5" w:rsidP="00263116">
      <w:pPr>
        <w:spacing w:after="0" w:line="240" w:lineRule="auto"/>
      </w:pPr>
      <w:r>
        <w:separator/>
      </w:r>
    </w:p>
  </w:footnote>
  <w:footnote w:type="continuationSeparator" w:id="0">
    <w:p w14:paraId="6B3F8F11" w14:textId="77777777" w:rsidR="002B12B5" w:rsidRDefault="002B12B5" w:rsidP="00263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FEE3" w14:textId="12BBCFFA" w:rsidR="00263116" w:rsidRDefault="00263116">
    <w:pPr>
      <w:pStyle w:val="Encabezado"/>
    </w:pPr>
    <w:r>
      <w:rPr>
        <w:rFonts w:ascii="Calibri" w:hAnsi="Calibri" w:cs="Calibri"/>
        <w:noProof/>
        <w:color w:val="000000"/>
        <w:sz w:val="21"/>
        <w:szCs w:val="21"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435EADD0" wp14:editId="6107FB8E">
          <wp:simplePos x="0" y="0"/>
          <wp:positionH relativeFrom="column">
            <wp:posOffset>3597910</wp:posOffset>
          </wp:positionH>
          <wp:positionV relativeFrom="paragraph">
            <wp:posOffset>-158115</wp:posOffset>
          </wp:positionV>
          <wp:extent cx="2949575" cy="491490"/>
          <wp:effectExtent l="0" t="0" r="0" b="3810"/>
          <wp:wrapNone/>
          <wp:docPr id="158821304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957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3CCF602" wp14:editId="1A65D42C">
          <wp:simplePos x="0" y="0"/>
          <wp:positionH relativeFrom="page">
            <wp:posOffset>405245</wp:posOffset>
          </wp:positionH>
          <wp:positionV relativeFrom="page">
            <wp:posOffset>238990</wp:posOffset>
          </wp:positionV>
          <wp:extent cx="1514168" cy="462116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14168" cy="462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362746">
    <w:abstractNumId w:val="8"/>
  </w:num>
  <w:num w:numId="2" w16cid:durableId="1266843138">
    <w:abstractNumId w:val="6"/>
  </w:num>
  <w:num w:numId="3" w16cid:durableId="1224487859">
    <w:abstractNumId w:val="5"/>
  </w:num>
  <w:num w:numId="4" w16cid:durableId="507058990">
    <w:abstractNumId w:val="4"/>
  </w:num>
  <w:num w:numId="5" w16cid:durableId="1571187743">
    <w:abstractNumId w:val="7"/>
  </w:num>
  <w:num w:numId="6" w16cid:durableId="1692218128">
    <w:abstractNumId w:val="3"/>
  </w:num>
  <w:num w:numId="7" w16cid:durableId="138037800">
    <w:abstractNumId w:val="2"/>
  </w:num>
  <w:num w:numId="8" w16cid:durableId="512844461">
    <w:abstractNumId w:val="1"/>
  </w:num>
  <w:num w:numId="9" w16cid:durableId="176792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E82"/>
    <w:rsid w:val="0015074B"/>
    <w:rsid w:val="00263116"/>
    <w:rsid w:val="0029639D"/>
    <w:rsid w:val="002B12B5"/>
    <w:rsid w:val="002F55F0"/>
    <w:rsid w:val="00326F90"/>
    <w:rsid w:val="00473771"/>
    <w:rsid w:val="00AA1D8D"/>
    <w:rsid w:val="00B47730"/>
    <w:rsid w:val="00BF2A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2A196"/>
  <w14:defaultImageDpi w14:val="300"/>
  <w15:docId w15:val="{285C7223-2865-0D42-8605-699BCB7F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Alexander Taiba Espinoza</cp:lastModifiedBy>
  <cp:revision>3</cp:revision>
  <dcterms:created xsi:type="dcterms:W3CDTF">2013-12-23T23:15:00Z</dcterms:created>
  <dcterms:modified xsi:type="dcterms:W3CDTF">2024-11-12T09:04:00Z</dcterms:modified>
  <cp:category/>
</cp:coreProperties>
</file>